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iOS/iPadOS</w:t>
            </w:r>
          </w:p>
        </w:tc>
        <w:tc>
          <w:tcPr>
            <w:tcW w:type="dxa" w:w="2880"/>
          </w:tcPr>
          <w:p>
            <w:r>
              <w:t>macOS</w:t>
            </w:r>
          </w:p>
        </w:tc>
      </w:tr>
      <w:tr>
        <w:tc>
          <w:tcPr>
            <w:tcW w:type="dxa" w:w="2880"/>
          </w:tcPr>
          <w:p>
            <w:r>
              <w:t>Control Types</w:t>
            </w:r>
          </w:p>
        </w:tc>
        <w:tc>
          <w:tcPr>
            <w:tcW w:type="dxa" w:w="2880"/>
          </w:tcPr>
          <w:p>
            <w:r>
              <w:t>Includes Buttons, Switches, Sliders, Steppers, Text Fields, and Segmented Controls</w:t>
            </w:r>
          </w:p>
        </w:tc>
        <w:tc>
          <w:tcPr>
            <w:tcW w:type="dxa" w:w="2880"/>
          </w:tcPr>
          <w:p>
            <w:r>
              <w:t>Includes Buttons, Checkboxes, Radio Buttons, Sliders, Steppers, and Text Fields</w:t>
            </w:r>
          </w:p>
        </w:tc>
      </w:tr>
      <w:tr>
        <w:tc>
          <w:tcPr>
            <w:tcW w:type="dxa" w:w="2880"/>
          </w:tcPr>
          <w:p>
            <w:r>
              <w:t>Interaction</w:t>
            </w:r>
          </w:p>
        </w:tc>
        <w:tc>
          <w:tcPr>
            <w:tcW w:type="dxa" w:w="2880"/>
          </w:tcPr>
          <w:p>
            <w:r>
              <w:t>Utilizes touch gestures and keyboard interaction</w:t>
            </w:r>
          </w:p>
        </w:tc>
        <w:tc>
          <w:tcPr>
            <w:tcW w:type="dxa" w:w="2880"/>
          </w:tcPr>
          <w:p>
            <w:r>
              <w:t>Utilizes mouse and keyboard interaction</w:t>
            </w:r>
          </w:p>
        </w:tc>
      </w:tr>
      <w:tr>
        <w:tc>
          <w:tcPr>
            <w:tcW w:type="dxa" w:w="2880"/>
          </w:tcPr>
          <w:p>
            <w:r>
              <w:t>Customization</w:t>
            </w:r>
          </w:p>
        </w:tc>
        <w:tc>
          <w:tcPr>
            <w:tcW w:type="dxa" w:w="2880"/>
          </w:tcPr>
          <w:p>
            <w:r>
              <w:t>Allows for custom control creation and styling</w:t>
            </w:r>
          </w:p>
        </w:tc>
        <w:tc>
          <w:tcPr>
            <w:tcW w:type="dxa" w:w="2880"/>
          </w:tcPr>
          <w:p>
            <w:r>
              <w:t>Allows for custom control creation and styling</w:t>
            </w:r>
          </w:p>
        </w:tc>
      </w:tr>
      <w:tr>
        <w:tc>
          <w:tcPr>
            <w:tcW w:type="dxa" w:w="2880"/>
          </w:tcPr>
          <w:p>
            <w:r>
              <w:t>Feedback</w:t>
            </w:r>
          </w:p>
        </w:tc>
        <w:tc>
          <w:tcPr>
            <w:tcW w:type="dxa" w:w="2880"/>
          </w:tcPr>
          <w:p>
            <w:r>
              <w:t>Supports haptic and visual feedback</w:t>
            </w:r>
          </w:p>
        </w:tc>
        <w:tc>
          <w:tcPr>
            <w:tcW w:type="dxa" w:w="2880"/>
          </w:tcPr>
          <w:p>
            <w:r>
              <w:t>Supports visual feedback</w:t>
            </w:r>
          </w:p>
        </w:tc>
      </w:tr>
      <w:tr>
        <w:tc>
          <w:tcPr>
            <w:tcW w:type="dxa" w:w="2880"/>
          </w:tcPr>
          <w:p>
            <w:r>
              <w:t>Accessibility</w:t>
            </w:r>
          </w:p>
        </w:tc>
        <w:tc>
          <w:tcPr>
            <w:tcW w:type="dxa" w:w="2880"/>
          </w:tcPr>
          <w:p>
            <w:r>
              <w:t>Features VoiceOver, Dynamic Type, Switch Control, and AssistiveTouch</w:t>
            </w:r>
          </w:p>
        </w:tc>
        <w:tc>
          <w:tcPr>
            <w:tcW w:type="dxa" w:w="2880"/>
          </w:tcPr>
          <w:p>
            <w:r>
              <w:t>Features VoiceOver, Full Keyboard Access, and Switch Control</w:t>
            </w:r>
          </w:p>
        </w:tc>
      </w:tr>
      <w:tr>
        <w:tc>
          <w:tcPr>
            <w:tcW w:type="dxa" w:w="2880"/>
          </w:tcPr>
          <w:p>
            <w:r>
              <w:t>Best Practices</w:t>
            </w:r>
          </w:p>
        </w:tc>
        <w:tc>
          <w:tcPr>
            <w:tcW w:type="dxa" w:w="2880"/>
          </w:tcPr>
          <w:p>
            <w:r>
              <w:t>Use standard controls, ensure large touch targets, and provide clear feedback</w:t>
            </w:r>
          </w:p>
        </w:tc>
        <w:tc>
          <w:tcPr>
            <w:tcW w:type="dxa" w:w="2880"/>
          </w:tcPr>
          <w:p>
            <w:r>
              <w:t>Use standard controls, ensure accessibility of controls, and provide clear feedback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