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49C50B5D" wp14:textId="1F67FA5B">
      <w:pPr>
        <w:pStyle w:val="Heading1"/>
      </w:pPr>
      <w:r w:rsidR="7BBBE8FA">
        <w:rPr/>
        <w:t>Widgets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xmlns:wp14="http://schemas.microsoft.com/office/word/2010/wordml" w:rsidTr="7BBBE8FA" w14:paraId="620DDA40" wp14:textId="77777777">
        <w:trPr>
          <w:trHeight w:val="300"/>
        </w:trPr>
        <w:tc>
          <w:tcPr>
            <w:tcW w:w="2160" w:type="dxa"/>
            <w:tcMar/>
          </w:tcPr>
          <w:p w14:paraId="380A14DC" wp14:textId="77777777">
            <w:r>
              <w:t>Feature</w:t>
            </w:r>
          </w:p>
        </w:tc>
        <w:tc>
          <w:tcPr>
            <w:tcW w:w="2160" w:type="dxa"/>
            <w:tcMar/>
          </w:tcPr>
          <w:p w14:paraId="4442D6E4" wp14:textId="77777777">
            <w:r>
              <w:t>iOS/iPadOS</w:t>
            </w:r>
          </w:p>
        </w:tc>
        <w:tc>
          <w:tcPr>
            <w:tcW w:w="2160" w:type="dxa"/>
            <w:tcMar/>
          </w:tcPr>
          <w:p w14:paraId="5CD22A91" wp14:textId="77777777">
            <w:r>
              <w:t>macOS</w:t>
            </w:r>
          </w:p>
        </w:tc>
        <w:tc>
          <w:tcPr>
            <w:tcW w:w="2160" w:type="dxa"/>
            <w:tcMar/>
          </w:tcPr>
          <w:p w14:paraId="1175DF93" wp14:textId="77777777">
            <w:r>
              <w:t>watchOS</w:t>
            </w:r>
          </w:p>
        </w:tc>
      </w:tr>
      <w:tr xmlns:wp14="http://schemas.microsoft.com/office/word/2010/wordml" w:rsidTr="7BBBE8FA" w14:paraId="13606D10" wp14:textId="77777777">
        <w:trPr>
          <w:trHeight w:val="300"/>
        </w:trPr>
        <w:tc>
          <w:tcPr>
            <w:tcW w:w="2160" w:type="dxa"/>
            <w:tcMar/>
          </w:tcPr>
          <w:p w14:paraId="0D635FFF" wp14:textId="77777777">
            <w:r>
              <w:t>Widget Placement</w:t>
            </w:r>
          </w:p>
        </w:tc>
        <w:tc>
          <w:tcPr>
            <w:tcW w:w="2160" w:type="dxa"/>
            <w:tcMar/>
          </w:tcPr>
          <w:p w14:paraId="08ABA0F1" wp14:textId="77777777">
            <w:r>
              <w:t>Home Screen, Today View, Lock Screen</w:t>
            </w:r>
          </w:p>
        </w:tc>
        <w:tc>
          <w:tcPr>
            <w:tcW w:w="2160" w:type="dxa"/>
            <w:tcMar/>
          </w:tcPr>
          <w:p w14:paraId="15E61158" wp14:textId="77777777">
            <w:r>
              <w:t>Desktop, Notification Center</w:t>
            </w:r>
          </w:p>
        </w:tc>
        <w:tc>
          <w:tcPr>
            <w:tcW w:w="2160" w:type="dxa"/>
            <w:tcMar/>
          </w:tcPr>
          <w:p w14:paraId="59E41EF5" wp14:textId="77777777">
            <w:r>
              <w:t>Smart Stack, Watch Face</w:t>
            </w:r>
          </w:p>
        </w:tc>
      </w:tr>
      <w:tr xmlns:wp14="http://schemas.microsoft.com/office/word/2010/wordml" w:rsidTr="7BBBE8FA" w14:paraId="7BBE84CF" wp14:textId="77777777">
        <w:trPr>
          <w:trHeight w:val="300"/>
        </w:trPr>
        <w:tc>
          <w:tcPr>
            <w:tcW w:w="2160" w:type="dxa"/>
            <w:tcMar/>
          </w:tcPr>
          <w:p w14:paraId="59AC4610" wp14:textId="77777777">
            <w:r>
              <w:t>Widget Sizes</w:t>
            </w:r>
          </w:p>
        </w:tc>
        <w:tc>
          <w:tcPr>
            <w:tcW w:w="2160" w:type="dxa"/>
            <w:tcMar/>
          </w:tcPr>
          <w:p w14:paraId="603CC087" wp14:textId="77777777">
            <w:r>
              <w:t>Small, Medium, Large, Extra Large, Accessory Circular, Accessory Rectangular</w:t>
            </w:r>
          </w:p>
        </w:tc>
        <w:tc>
          <w:tcPr>
            <w:tcW w:w="2160" w:type="dxa"/>
            <w:tcMar/>
          </w:tcPr>
          <w:p w14:paraId="236647CC" wp14:textId="77777777">
            <w:r>
              <w:t>Small, Medium, Large, Extra Large</w:t>
            </w:r>
          </w:p>
        </w:tc>
        <w:tc>
          <w:tcPr>
            <w:tcW w:w="2160" w:type="dxa"/>
            <w:tcMar/>
          </w:tcPr>
          <w:p w14:paraId="62008A8D" wp14:textId="77777777">
            <w:r>
              <w:t>Accessory Circular, Accessory Rectangular, Accessory Inline</w:t>
            </w:r>
          </w:p>
        </w:tc>
      </w:tr>
      <w:tr xmlns:wp14="http://schemas.microsoft.com/office/word/2010/wordml" w:rsidTr="7BBBE8FA" w14:paraId="50669646" wp14:textId="77777777">
        <w:trPr>
          <w:trHeight w:val="300"/>
        </w:trPr>
        <w:tc>
          <w:tcPr>
            <w:tcW w:w="2160" w:type="dxa"/>
            <w:tcMar/>
          </w:tcPr>
          <w:p w14:paraId="5B73B494" wp14:textId="77777777">
            <w:r>
              <w:t>Widget Gallery</w:t>
            </w:r>
          </w:p>
        </w:tc>
        <w:tc>
          <w:tcPr>
            <w:tcW w:w="2160" w:type="dxa"/>
            <w:tcMar/>
          </w:tcPr>
          <w:p w14:paraId="1BF52CB3" wp14:textId="77777777">
            <w:r>
              <w:t>Available in Today View, Home Screen, Lock Screen editing modes</w:t>
            </w:r>
          </w:p>
        </w:tc>
        <w:tc>
          <w:tcPr>
            <w:tcW w:w="2160" w:type="dxa"/>
            <w:tcMar/>
          </w:tcPr>
          <w:p w14:paraId="51F9875E" wp14:textId="77777777">
            <w:r>
              <w:t>Available on Desktop and in Notification Center editing mode</w:t>
            </w:r>
          </w:p>
        </w:tc>
        <w:tc>
          <w:tcPr>
            <w:tcW w:w="2160" w:type="dxa"/>
            <w:tcMar/>
          </w:tcPr>
          <w:p w14:paraId="4B49F666" wp14:textId="77777777">
            <w:r>
              <w:t>Preconfigured widgets available in Smart Stack</w:t>
            </w:r>
          </w:p>
        </w:tc>
      </w:tr>
      <w:tr xmlns:wp14="http://schemas.microsoft.com/office/word/2010/wordml" w:rsidTr="7BBBE8FA" w14:paraId="3EB9AD96" wp14:textId="77777777">
        <w:trPr>
          <w:trHeight w:val="300"/>
        </w:trPr>
        <w:tc>
          <w:tcPr>
            <w:tcW w:w="2160" w:type="dxa"/>
            <w:tcMar/>
          </w:tcPr>
          <w:p w14:paraId="429F6B3C" wp14:textId="77777777">
            <w:r>
              <w:t>Widget Stacks</w:t>
            </w:r>
          </w:p>
        </w:tc>
        <w:tc>
          <w:tcPr>
            <w:tcW w:w="2160" w:type="dxa"/>
            <w:tcMar/>
          </w:tcPr>
          <w:p w14:paraId="5857B0CB" wp14:textId="77777777">
            <w:r>
              <w:t>Supports widget stacks, including Smart Stack</w:t>
            </w:r>
          </w:p>
        </w:tc>
        <w:tc>
          <w:tcPr>
            <w:tcW w:w="2160" w:type="dxa"/>
            <w:tcMar/>
          </w:tcPr>
          <w:p w14:paraId="780FB862" wp14:textId="77777777">
            <w:r>
              <w:t>Supports widget stacks</w:t>
            </w:r>
          </w:p>
        </w:tc>
        <w:tc>
          <w:tcPr>
            <w:tcW w:w="2160" w:type="dxa"/>
            <w:tcMar/>
          </w:tcPr>
          <w:p w14:paraId="680C6CBE" wp14:textId="77777777">
            <w:r>
              <w:t>Smart Stack with up to 10 widgets</w:t>
            </w:r>
          </w:p>
        </w:tc>
      </w:tr>
      <w:tr xmlns:wp14="http://schemas.microsoft.com/office/word/2010/wordml" w:rsidTr="7BBBE8FA" w14:paraId="79E8814D" wp14:textId="77777777">
        <w:trPr>
          <w:trHeight w:val="300"/>
        </w:trPr>
        <w:tc>
          <w:tcPr>
            <w:tcW w:w="2160" w:type="dxa"/>
            <w:tcMar/>
          </w:tcPr>
          <w:p w14:paraId="684D8366" wp14:textId="77777777">
            <w:r>
              <w:t>Customization</w:t>
            </w:r>
          </w:p>
        </w:tc>
        <w:tc>
          <w:tcPr>
            <w:tcW w:w="2160" w:type="dxa"/>
            <w:tcMar/>
          </w:tcPr>
          <w:p w14:paraId="0963EB58" wp14:textId="77777777">
            <w:r>
              <w:t>Editable widgets (e.g., choosing location in Weather widget)</w:t>
            </w:r>
          </w:p>
        </w:tc>
        <w:tc>
          <w:tcPr>
            <w:tcW w:w="2160" w:type="dxa"/>
            <w:tcMar/>
          </w:tcPr>
          <w:p w14:paraId="2621410F" wp14:textId="77777777">
            <w:r>
              <w:t>Editable widgets</w:t>
            </w:r>
          </w:p>
        </w:tc>
        <w:tc>
          <w:tcPr>
            <w:tcW w:w="2160" w:type="dxa"/>
            <w:tcMar/>
          </w:tcPr>
          <w:p w14:paraId="71C22D60" wp14:textId="77777777">
            <w:r>
              <w:t>Preconfigured widgets, pinned widgets in Smart Stack</w:t>
            </w:r>
          </w:p>
        </w:tc>
      </w:tr>
      <w:tr xmlns:wp14="http://schemas.microsoft.com/office/word/2010/wordml" w:rsidTr="7BBBE8FA" w14:paraId="1A0767D7" wp14:textId="77777777">
        <w:trPr>
          <w:trHeight w:val="300"/>
        </w:trPr>
        <w:tc>
          <w:tcPr>
            <w:tcW w:w="2160" w:type="dxa"/>
            <w:tcMar/>
          </w:tcPr>
          <w:p w14:paraId="2FBF1903" wp14:textId="77777777">
            <w:r>
              <w:t>Interaction</w:t>
            </w:r>
          </w:p>
        </w:tc>
        <w:tc>
          <w:tcPr>
            <w:tcW w:w="2160" w:type="dxa"/>
            <w:tcMar/>
          </w:tcPr>
          <w:p w14:paraId="294DBDFE" wp14:textId="77777777">
            <w:r>
              <w:t>Touch gestures</w:t>
            </w:r>
          </w:p>
        </w:tc>
        <w:tc>
          <w:tcPr>
            <w:tcW w:w="2160" w:type="dxa"/>
            <w:tcMar/>
          </w:tcPr>
          <w:p w14:paraId="4B81CE62" wp14:textId="77777777">
            <w:r>
              <w:t>Mouse and keyboard</w:t>
            </w:r>
          </w:p>
        </w:tc>
        <w:tc>
          <w:tcPr>
            <w:tcW w:w="2160" w:type="dxa"/>
            <w:tcMar/>
          </w:tcPr>
          <w:p w14:paraId="2A45F0B9" wp14:textId="77777777">
            <w:r>
              <w:t>Digital Crown</w:t>
            </w:r>
          </w:p>
        </w:tc>
      </w:tr>
      <w:tr xmlns:wp14="http://schemas.microsoft.com/office/word/2010/wordml" w:rsidTr="7BBBE8FA" w14:paraId="6FBC537A" wp14:textId="77777777">
        <w:trPr>
          <w:trHeight w:val="300"/>
        </w:trPr>
        <w:tc>
          <w:tcPr>
            <w:tcW w:w="2160" w:type="dxa"/>
            <w:tcMar/>
          </w:tcPr>
          <w:p w14:paraId="1AA2B917" wp14:textId="77777777">
            <w:r>
              <w:t>Best Practices</w:t>
            </w:r>
          </w:p>
        </w:tc>
        <w:tc>
          <w:tcPr>
            <w:tcW w:w="2160" w:type="dxa"/>
            <w:tcMar/>
          </w:tcPr>
          <w:p w14:paraId="0678E131" wp14:textId="77777777">
            <w:r>
              <w:t>Simple idea related to app’s main purpose, timely and relevant information</w:t>
            </w:r>
          </w:p>
        </w:tc>
        <w:tc>
          <w:tcPr>
            <w:tcW w:w="2160" w:type="dxa"/>
            <w:tcMar/>
          </w:tcPr>
          <w:p w14:paraId="5E2CA361" wp14:textId="77777777">
            <w:r>
              <w:t>Simple idea related to app’s main purpose, timely and relevant information</w:t>
            </w:r>
          </w:p>
        </w:tc>
        <w:tc>
          <w:tcPr>
            <w:tcW w:w="2160" w:type="dxa"/>
            <w:tcMar/>
          </w:tcPr>
          <w:p w14:paraId="390FFE90" wp14:textId="77777777">
            <w:r>
              <w:t>Simple idea related to app’s main purpose, timely and relevant information</w:t>
            </w:r>
          </w:p>
        </w:tc>
      </w:tr>
    </w:tbl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B219478"/>
    <w:rsid w:val="7BBBE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46B6D876-247A-43D0-ABCC-C4CEC852CD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Raj Kadambalu</lastModifiedBy>
  <revision>2</revision>
  <dcterms:created xsi:type="dcterms:W3CDTF">2013-12-23T23:15:00.0000000Z</dcterms:created>
  <dcterms:modified xsi:type="dcterms:W3CDTF">2024-10-24T10:05:41.5542002Z</dcterms:modified>
  <category/>
</coreProperties>
</file>