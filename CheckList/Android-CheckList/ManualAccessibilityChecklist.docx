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Acceptance Testing - Manual Accessibility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Accessibility Area</w:t>
            </w:r>
          </w:p>
        </w:tc>
        <w:tc>
          <w:tcPr>
            <w:tcW w:type="dxa" w:w="2160"/>
          </w:tcPr>
          <w:p>
            <w:r>
              <w:t>Requirement</w:t>
            </w:r>
          </w:p>
        </w:tc>
        <w:tc>
          <w:tcPr>
            <w:tcW w:type="dxa" w:w="2160"/>
          </w:tcPr>
          <w:p>
            <w:r>
              <w:t>Checklist Item</w:t>
            </w:r>
          </w:p>
        </w:tc>
        <w:tc>
          <w:tcPr>
            <w:tcW w:type="dxa" w:w="2160"/>
          </w:tcPr>
          <w:p>
            <w:r>
              <w:t>Testing Method</w:t>
            </w:r>
          </w:p>
        </w:tc>
      </w:tr>
      <w:tr>
        <w:tc>
          <w:tcPr>
            <w:tcW w:type="dxa" w:w="2160"/>
          </w:tcPr>
          <w:p>
            <w:r>
              <w:t>Screen Reader Support</w:t>
            </w:r>
          </w:p>
        </w:tc>
        <w:tc>
          <w:tcPr>
            <w:tcW w:type="dxa" w:w="2160"/>
          </w:tcPr>
          <w:p>
            <w:r>
              <w:t>TalkBack Compatibility</w:t>
            </w:r>
          </w:p>
        </w:tc>
        <w:tc>
          <w:tcPr>
            <w:tcW w:type="dxa" w:w="2160"/>
          </w:tcPr>
          <w:p>
            <w:r>
              <w:t>Ensure all elements are compatible with TalkBack</w:t>
            </w:r>
          </w:p>
        </w:tc>
        <w:tc>
          <w:tcPr>
            <w:tcW w:type="dxa" w:w="2160"/>
          </w:tcPr>
          <w:p>
            <w:r>
              <w:t>Test with TalkBack and verify correct announcements</w:t>
            </w:r>
          </w:p>
        </w:tc>
      </w:tr>
      <w:tr>
        <w:tc>
          <w:tcPr>
            <w:tcW w:type="dxa" w:w="2160"/>
          </w:tcPr>
          <w:p>
            <w:r>
              <w:t>Screen Reader Support</w:t>
            </w:r>
          </w:p>
        </w:tc>
        <w:tc>
          <w:tcPr>
            <w:tcW w:type="dxa" w:w="2160"/>
          </w:tcPr>
          <w:p>
            <w:r>
              <w:t>Content Descriptions</w:t>
            </w:r>
          </w:p>
        </w:tc>
        <w:tc>
          <w:tcPr>
            <w:tcW w:type="dxa" w:w="2160"/>
          </w:tcPr>
          <w:p>
            <w:r>
              <w:t>Verify clear descriptions for non-text elements</w:t>
            </w:r>
          </w:p>
        </w:tc>
        <w:tc>
          <w:tcPr>
            <w:tcW w:type="dxa" w:w="2160"/>
          </w:tcPr>
          <w:p>
            <w:r>
              <w:t>Check all non-text elements have meaningful descriptions</w:t>
            </w:r>
          </w:p>
        </w:tc>
      </w:tr>
      <w:tr>
        <w:tc>
          <w:tcPr>
            <w:tcW w:type="dxa" w:w="2160"/>
          </w:tcPr>
          <w:p>
            <w:r>
              <w:t>Screen Reader Support</w:t>
            </w:r>
          </w:p>
        </w:tc>
        <w:tc>
          <w:tcPr>
            <w:tcW w:type="dxa" w:w="2160"/>
          </w:tcPr>
          <w:p>
            <w:r>
              <w:t>Focus Order</w:t>
            </w:r>
          </w:p>
        </w:tc>
        <w:tc>
          <w:tcPr>
            <w:tcW w:type="dxa" w:w="2160"/>
          </w:tcPr>
          <w:p>
            <w:r>
              <w:t>Ensure logical focus order for navigation</w:t>
            </w:r>
          </w:p>
        </w:tc>
        <w:tc>
          <w:tcPr>
            <w:tcW w:type="dxa" w:w="2160"/>
          </w:tcPr>
          <w:p>
            <w:r>
              <w:t>Verify the focus order as users swipe through elements</w:t>
            </w:r>
          </w:p>
        </w:tc>
      </w:tr>
      <w:tr>
        <w:tc>
          <w:tcPr>
            <w:tcW w:type="dxa" w:w="2160"/>
          </w:tcPr>
          <w:p>
            <w:r>
              <w:t>Screen Reader Support</w:t>
            </w:r>
          </w:p>
        </w:tc>
        <w:tc>
          <w:tcPr>
            <w:tcW w:type="dxa" w:w="2160"/>
          </w:tcPr>
          <w:p>
            <w:r>
              <w:t>Avoid Redundant Labels</w:t>
            </w:r>
          </w:p>
        </w:tc>
        <w:tc>
          <w:tcPr>
            <w:tcW w:type="dxa" w:w="2160"/>
          </w:tcPr>
          <w:p>
            <w:r>
              <w:t>Check that descriptions do not duplicate on-screen text</w:t>
            </w:r>
          </w:p>
        </w:tc>
        <w:tc>
          <w:tcPr>
            <w:tcW w:type="dxa" w:w="2160"/>
          </w:tcPr>
          <w:p>
            <w:r>
              <w:t>Test to avoid redundancy between content descriptions and visible text</w:t>
            </w:r>
          </w:p>
        </w:tc>
      </w:tr>
      <w:tr>
        <w:tc>
          <w:tcPr>
            <w:tcW w:type="dxa" w:w="2160"/>
          </w:tcPr>
          <w:p>
            <w:r>
              <w:t>Color and Contrast</w:t>
            </w:r>
          </w:p>
        </w:tc>
        <w:tc>
          <w:tcPr>
            <w:tcW w:type="dxa" w:w="2160"/>
          </w:tcPr>
          <w:p>
            <w:r>
              <w:t>Color Contrast Ratio</w:t>
            </w:r>
          </w:p>
        </w:tc>
        <w:tc>
          <w:tcPr>
            <w:tcW w:type="dxa" w:w="2160"/>
          </w:tcPr>
          <w:p>
            <w:r>
              <w:t>Ensure text contrast against background meets accessibility standards</w:t>
            </w:r>
          </w:p>
        </w:tc>
        <w:tc>
          <w:tcPr>
            <w:tcW w:type="dxa" w:w="2160"/>
          </w:tcPr>
          <w:p>
            <w:r>
              <w:t>Check for a minimum contrast ratio of 4.5:1 for text and background</w:t>
            </w:r>
          </w:p>
        </w:tc>
      </w:tr>
      <w:tr>
        <w:tc>
          <w:tcPr>
            <w:tcW w:type="dxa" w:w="2160"/>
          </w:tcPr>
          <w:p>
            <w:r>
              <w:t>Color and Contrast</w:t>
            </w:r>
          </w:p>
        </w:tc>
        <w:tc>
          <w:tcPr>
            <w:tcW w:type="dxa" w:w="2160"/>
          </w:tcPr>
          <w:p>
            <w:r>
              <w:t>Color Independence</w:t>
            </w:r>
          </w:p>
        </w:tc>
        <w:tc>
          <w:tcPr>
            <w:tcW w:type="dxa" w:w="2160"/>
          </w:tcPr>
          <w:p>
            <w:r>
              <w:t>Ensure information is conveyed without relying solely on color</w:t>
            </w:r>
          </w:p>
        </w:tc>
        <w:tc>
          <w:tcPr>
            <w:tcW w:type="dxa" w:w="2160"/>
          </w:tcPr>
          <w:p>
            <w:r>
              <w:t>Use symbols or patterns along with color to convey information</w:t>
            </w:r>
          </w:p>
        </w:tc>
      </w:tr>
      <w:tr>
        <w:tc>
          <w:tcPr>
            <w:tcW w:type="dxa" w:w="2160"/>
          </w:tcPr>
          <w:p>
            <w:r>
              <w:t>Color and Contrast</w:t>
            </w:r>
          </w:p>
        </w:tc>
        <w:tc>
          <w:tcPr>
            <w:tcW w:type="dxa" w:w="2160"/>
          </w:tcPr>
          <w:p>
            <w:r>
              <w:t>Dark and Light Modes</w:t>
            </w:r>
          </w:p>
        </w:tc>
        <w:tc>
          <w:tcPr>
            <w:tcW w:type="dxa" w:w="2160"/>
          </w:tcPr>
          <w:p>
            <w:r>
              <w:t>Check content visibility in different modes</w:t>
            </w:r>
          </w:p>
        </w:tc>
        <w:tc>
          <w:tcPr>
            <w:tcW w:type="dxa" w:w="2160"/>
          </w:tcPr>
          <w:p>
            <w:r>
              <w:t>Test in both dark and light modes to ensure accessibility</w:t>
            </w:r>
          </w:p>
        </w:tc>
      </w:tr>
      <w:tr>
        <w:tc>
          <w:tcPr>
            <w:tcW w:type="dxa" w:w="2160"/>
          </w:tcPr>
          <w:p>
            <w:r>
              <w:t>Text Size and Zoom</w:t>
            </w:r>
          </w:p>
        </w:tc>
        <w:tc>
          <w:tcPr>
            <w:tcW w:type="dxa" w:w="2160"/>
          </w:tcPr>
          <w:p>
            <w:r>
              <w:t>Dynamic Text Resizing</w:t>
            </w:r>
          </w:p>
        </w:tc>
        <w:tc>
          <w:tcPr>
            <w:tcW w:type="dxa" w:w="2160"/>
          </w:tcPr>
          <w:p>
            <w:r>
              <w:t>Ensure text is readable with larger system font size</w:t>
            </w:r>
          </w:p>
        </w:tc>
        <w:tc>
          <w:tcPr>
            <w:tcW w:type="dxa" w:w="2160"/>
          </w:tcPr>
          <w:p>
            <w:r>
              <w:t>Test the app with larger fonts and verify text does not overlap</w:t>
            </w:r>
          </w:p>
        </w:tc>
      </w:tr>
      <w:tr>
        <w:tc>
          <w:tcPr>
            <w:tcW w:type="dxa" w:w="2160"/>
          </w:tcPr>
          <w:p>
            <w:r>
              <w:t>Text Size and Zoom</w:t>
            </w:r>
          </w:p>
        </w:tc>
        <w:tc>
          <w:tcPr>
            <w:tcW w:type="dxa" w:w="2160"/>
          </w:tcPr>
          <w:p>
            <w:r>
              <w:t>Scalable Layouts</w:t>
            </w:r>
          </w:p>
        </w:tc>
        <w:tc>
          <w:tcPr>
            <w:tcW w:type="dxa" w:w="2160"/>
          </w:tcPr>
          <w:p>
            <w:r>
              <w:t>Check that UI elements resize properly with text</w:t>
            </w:r>
          </w:p>
        </w:tc>
        <w:tc>
          <w:tcPr>
            <w:tcW w:type="dxa" w:w="2160"/>
          </w:tcPr>
          <w:p>
            <w:r>
              <w:t>Ensure no UI elements are cut off when using larger text sizes</w:t>
            </w:r>
          </w:p>
        </w:tc>
      </w:tr>
      <w:tr>
        <w:tc>
          <w:tcPr>
            <w:tcW w:type="dxa" w:w="2160"/>
          </w:tcPr>
          <w:p>
            <w:r>
              <w:t>Text Size and Zoom</w:t>
            </w:r>
          </w:p>
        </w:tc>
        <w:tc>
          <w:tcPr>
            <w:tcW w:type="dxa" w:w="2160"/>
          </w:tcPr>
          <w:p>
            <w:r>
              <w:t>Pinch-to-Zoom</w:t>
            </w:r>
          </w:p>
        </w:tc>
        <w:tc>
          <w:tcPr>
            <w:tcW w:type="dxa" w:w="2160"/>
          </w:tcPr>
          <w:p>
            <w:r>
              <w:t>Ensure pinch-to-zoom functionality where applicable</w:t>
            </w:r>
          </w:p>
        </w:tc>
        <w:tc>
          <w:tcPr>
            <w:tcW w:type="dxa" w:w="2160"/>
          </w:tcPr>
          <w:p>
            <w:r>
              <w:t>Test pinch-to-zoom for necessary areas to maintain readability</w:t>
            </w:r>
          </w:p>
        </w:tc>
      </w:tr>
      <w:tr>
        <w:tc>
          <w:tcPr>
            <w:tcW w:type="dxa" w:w="2160"/>
          </w:tcPr>
          <w:p>
            <w:r>
              <w:t>Keyboard Accessibility</w:t>
            </w:r>
          </w:p>
        </w:tc>
        <w:tc>
          <w:tcPr>
            <w:tcW w:type="dxa" w:w="2160"/>
          </w:tcPr>
          <w:p>
            <w:r>
              <w:t>Focus on All Elements</w:t>
            </w:r>
          </w:p>
        </w:tc>
        <w:tc>
          <w:tcPr>
            <w:tcW w:type="dxa" w:w="2160"/>
          </w:tcPr>
          <w:p>
            <w:r>
              <w:t>Ensure all interactive elements are keyboard accessible</w:t>
            </w:r>
          </w:p>
        </w:tc>
        <w:tc>
          <w:tcPr>
            <w:tcW w:type="dxa" w:w="2160"/>
          </w:tcPr>
          <w:p>
            <w:r>
              <w:t>Test keyboard navigation for accessibility on all elements</w:t>
            </w:r>
          </w:p>
        </w:tc>
      </w:tr>
      <w:tr>
        <w:tc>
          <w:tcPr>
            <w:tcW w:type="dxa" w:w="2160"/>
          </w:tcPr>
          <w:p>
            <w:r>
              <w:t>Keyboard Accessibility</w:t>
            </w:r>
          </w:p>
        </w:tc>
        <w:tc>
          <w:tcPr>
            <w:tcW w:type="dxa" w:w="2160"/>
          </w:tcPr>
          <w:p>
            <w:r>
              <w:t>Logical Navigation</w:t>
            </w:r>
          </w:p>
        </w:tc>
        <w:tc>
          <w:tcPr>
            <w:tcW w:type="dxa" w:w="2160"/>
          </w:tcPr>
          <w:p>
            <w:r>
              <w:t>Ensure logical navigation with the Tab key</w:t>
            </w:r>
          </w:p>
        </w:tc>
        <w:tc>
          <w:tcPr>
            <w:tcW w:type="dxa" w:w="2160"/>
          </w:tcPr>
          <w:p>
            <w:r>
              <w:t>Verify focus follows a logical order during keyboard navigation</w:t>
            </w:r>
          </w:p>
        </w:tc>
      </w:tr>
      <w:tr>
        <w:tc>
          <w:tcPr>
            <w:tcW w:type="dxa" w:w="2160"/>
          </w:tcPr>
          <w:p>
            <w:r>
              <w:t>Keyboard Accessibility</w:t>
            </w:r>
          </w:p>
        </w:tc>
        <w:tc>
          <w:tcPr>
            <w:tcW w:type="dxa" w:w="2160"/>
          </w:tcPr>
          <w:p>
            <w:r>
              <w:t>Action Hints</w:t>
            </w:r>
          </w:p>
        </w:tc>
        <w:tc>
          <w:tcPr>
            <w:tcW w:type="dxa" w:w="2160"/>
          </w:tcPr>
          <w:p>
            <w:r>
              <w:t>Provide visual cues for focused elements</w:t>
            </w:r>
          </w:p>
        </w:tc>
        <w:tc>
          <w:tcPr>
            <w:tcW w:type="dxa" w:w="2160"/>
          </w:tcPr>
          <w:p>
            <w:r>
              <w:t>Check for visible highlights or borders when elements are focused</w:t>
            </w:r>
          </w:p>
        </w:tc>
      </w:tr>
      <w:tr>
        <w:tc>
          <w:tcPr>
            <w:tcW w:type="dxa" w:w="2160"/>
          </w:tcPr>
          <w:p>
            <w:r>
              <w:t>Gestures and Touch Size</w:t>
            </w:r>
          </w:p>
        </w:tc>
        <w:tc>
          <w:tcPr>
            <w:tcW w:type="dxa" w:w="2160"/>
          </w:tcPr>
          <w:p>
            <w:r>
              <w:t>Gesture Alternatives</w:t>
            </w:r>
          </w:p>
        </w:tc>
        <w:tc>
          <w:tcPr>
            <w:tcW w:type="dxa" w:w="2160"/>
          </w:tcPr>
          <w:p>
            <w:r>
              <w:t>Provide alternative controls for gestures</w:t>
            </w:r>
          </w:p>
        </w:tc>
        <w:tc>
          <w:tcPr>
            <w:tcW w:type="dxa" w:w="2160"/>
          </w:tcPr>
          <w:p>
            <w:r>
              <w:t>Test for alternative methods to gesture-only actions</w:t>
            </w:r>
          </w:p>
        </w:tc>
      </w:tr>
      <w:tr>
        <w:tc>
          <w:tcPr>
            <w:tcW w:type="dxa" w:w="2160"/>
          </w:tcPr>
          <w:p>
            <w:r>
              <w:t>Gestures and Touch Size</w:t>
            </w:r>
          </w:p>
        </w:tc>
        <w:tc>
          <w:tcPr>
            <w:tcW w:type="dxa" w:w="2160"/>
          </w:tcPr>
          <w:p>
            <w:r>
              <w:t>Minimum Touch Target</w:t>
            </w:r>
          </w:p>
        </w:tc>
        <w:tc>
          <w:tcPr>
            <w:tcW w:type="dxa" w:w="2160"/>
          </w:tcPr>
          <w:p>
            <w:r>
              <w:t>Ensure touch targets meet minimum size standards</w:t>
            </w:r>
          </w:p>
        </w:tc>
        <w:tc>
          <w:tcPr>
            <w:tcW w:type="dxa" w:w="2160"/>
          </w:tcPr>
          <w:p>
            <w:r>
              <w:t>Verify interactive elements are at least 48x48 dp in size</w:t>
            </w:r>
          </w:p>
        </w:tc>
      </w:tr>
      <w:tr>
        <w:tc>
          <w:tcPr>
            <w:tcW w:type="dxa" w:w="2160"/>
          </w:tcPr>
          <w:p>
            <w:r>
              <w:t>Gestures and Touch Size</w:t>
            </w:r>
          </w:p>
        </w:tc>
        <w:tc>
          <w:tcPr>
            <w:tcW w:type="dxa" w:w="2160"/>
          </w:tcPr>
          <w:p>
            <w:r>
              <w:t>Accessible Swipe Actions</w:t>
            </w:r>
          </w:p>
        </w:tc>
        <w:tc>
          <w:tcPr>
            <w:tcW w:type="dxa" w:w="2160"/>
          </w:tcPr>
          <w:p>
            <w:r>
              <w:t>Ensure swipe actions can be performed through other controls</w:t>
            </w:r>
          </w:p>
        </w:tc>
        <w:tc>
          <w:tcPr>
            <w:tcW w:type="dxa" w:w="2160"/>
          </w:tcPr>
          <w:p>
            <w:r>
              <w:t>Test swipe actions for alternative control methods</w:t>
            </w:r>
          </w:p>
        </w:tc>
      </w:tr>
      <w:tr>
        <w:tc>
          <w:tcPr>
            <w:tcW w:type="dxa" w:w="2160"/>
          </w:tcPr>
          <w:p>
            <w:r>
              <w:t>Audio and Video Content</w:t>
            </w:r>
          </w:p>
        </w:tc>
        <w:tc>
          <w:tcPr>
            <w:tcW w:type="dxa" w:w="2160"/>
          </w:tcPr>
          <w:p>
            <w:r>
              <w:t>Captions and Subtitles</w:t>
            </w:r>
          </w:p>
        </w:tc>
        <w:tc>
          <w:tcPr>
            <w:tcW w:type="dxa" w:w="2160"/>
          </w:tcPr>
          <w:p>
            <w:r>
              <w:t>Ensure video content includes captions</w:t>
            </w:r>
          </w:p>
        </w:tc>
        <w:tc>
          <w:tcPr>
            <w:tcW w:type="dxa" w:w="2160"/>
          </w:tcPr>
          <w:p>
            <w:r>
              <w:t>Test that captions are provided for all video content</w:t>
            </w:r>
          </w:p>
        </w:tc>
      </w:tr>
      <w:tr>
        <w:tc>
          <w:tcPr>
            <w:tcW w:type="dxa" w:w="2160"/>
          </w:tcPr>
          <w:p>
            <w:r>
              <w:t>Audio and Video Content</w:t>
            </w:r>
          </w:p>
        </w:tc>
        <w:tc>
          <w:tcPr>
            <w:tcW w:type="dxa" w:w="2160"/>
          </w:tcPr>
          <w:p>
            <w:r>
              <w:t>Transcripts</w:t>
            </w:r>
          </w:p>
        </w:tc>
        <w:tc>
          <w:tcPr>
            <w:tcW w:type="dxa" w:w="2160"/>
          </w:tcPr>
          <w:p>
            <w:r>
              <w:t>Provide transcripts for audio-only content</w:t>
            </w:r>
          </w:p>
        </w:tc>
        <w:tc>
          <w:tcPr>
            <w:tcW w:type="dxa" w:w="2160"/>
          </w:tcPr>
          <w:p>
            <w:r>
              <w:t>Verify text transcripts are available for audio content</w:t>
            </w:r>
          </w:p>
        </w:tc>
      </w:tr>
      <w:tr>
        <w:tc>
          <w:tcPr>
            <w:tcW w:type="dxa" w:w="2160"/>
          </w:tcPr>
          <w:p>
            <w:r>
              <w:t>Audio and Video Content</w:t>
            </w:r>
          </w:p>
        </w:tc>
        <w:tc>
          <w:tcPr>
            <w:tcW w:type="dxa" w:w="2160"/>
          </w:tcPr>
          <w:p>
            <w:r>
              <w:t>Adjustable Volume</w:t>
            </w:r>
          </w:p>
        </w:tc>
        <w:tc>
          <w:tcPr>
            <w:tcW w:type="dxa" w:w="2160"/>
          </w:tcPr>
          <w:p>
            <w:r>
              <w:t>Ensure independent audio control for users</w:t>
            </w:r>
          </w:p>
        </w:tc>
        <w:tc>
          <w:tcPr>
            <w:tcW w:type="dxa" w:w="2160"/>
          </w:tcPr>
          <w:p>
            <w:r>
              <w:t>Test that volume for app audio can be adjusted separately from other sounds</w:t>
            </w:r>
          </w:p>
        </w:tc>
      </w:tr>
      <w:tr>
        <w:tc>
          <w:tcPr>
            <w:tcW w:type="dxa" w:w="2160"/>
          </w:tcPr>
          <w:p>
            <w:r>
              <w:t>Error Messaging &amp; Notifications</w:t>
            </w:r>
          </w:p>
        </w:tc>
        <w:tc>
          <w:tcPr>
            <w:tcW w:type="dxa" w:w="2160"/>
          </w:tcPr>
          <w:p>
            <w:r>
              <w:t>Clear Error Messages</w:t>
            </w:r>
          </w:p>
        </w:tc>
        <w:tc>
          <w:tcPr>
            <w:tcW w:type="dxa" w:w="2160"/>
          </w:tcPr>
          <w:p>
            <w:r>
              <w:t>Ensure error messages provide clarity and guidance</w:t>
            </w:r>
          </w:p>
        </w:tc>
        <w:tc>
          <w:tcPr>
            <w:tcW w:type="dxa" w:w="2160"/>
          </w:tcPr>
          <w:p>
            <w:r>
              <w:t>Test error messages for clarity and detail</w:t>
            </w:r>
          </w:p>
        </w:tc>
      </w:tr>
      <w:tr>
        <w:tc>
          <w:tcPr>
            <w:tcW w:type="dxa" w:w="2160"/>
          </w:tcPr>
          <w:p>
            <w:r>
              <w:t>Error Messaging &amp; Notifications</w:t>
            </w:r>
          </w:p>
        </w:tc>
        <w:tc>
          <w:tcPr>
            <w:tcW w:type="dxa" w:w="2160"/>
          </w:tcPr>
          <w:p>
            <w:r>
              <w:t>Non-Obtrusive Notifications</w:t>
            </w:r>
          </w:p>
        </w:tc>
        <w:tc>
          <w:tcPr>
            <w:tcW w:type="dxa" w:w="2160"/>
          </w:tcPr>
          <w:p>
            <w:r>
              <w:t>Ensure notifications do not disrupt screen readers</w:t>
            </w:r>
          </w:p>
        </w:tc>
        <w:tc>
          <w:tcPr>
            <w:tcW w:type="dxa" w:w="2160"/>
          </w:tcPr>
          <w:p>
            <w:r>
              <w:t>Verify notifications don’t interfere with screen reader focus</w:t>
            </w:r>
          </w:p>
        </w:tc>
      </w:tr>
      <w:tr>
        <w:tc>
          <w:tcPr>
            <w:tcW w:type="dxa" w:w="2160"/>
          </w:tcPr>
          <w:p>
            <w:r>
              <w:t>Error Messaging &amp; Notifications</w:t>
            </w:r>
          </w:p>
        </w:tc>
        <w:tc>
          <w:tcPr>
            <w:tcW w:type="dxa" w:w="2160"/>
          </w:tcPr>
          <w:p>
            <w:r>
              <w:t>Error Recovery</w:t>
            </w:r>
          </w:p>
        </w:tc>
        <w:tc>
          <w:tcPr>
            <w:tcW w:type="dxa" w:w="2160"/>
          </w:tcPr>
          <w:p>
            <w:r>
              <w:t>Provide easy navigation for users to fix errors</w:t>
            </w:r>
          </w:p>
        </w:tc>
        <w:tc>
          <w:tcPr>
            <w:tcW w:type="dxa" w:w="2160"/>
          </w:tcPr>
          <w:p>
            <w:r>
              <w:t>Ensure users can easily navigate back to correct errors</w:t>
            </w:r>
          </w:p>
        </w:tc>
      </w:tr>
      <w:tr>
        <w:tc>
          <w:tcPr>
            <w:tcW w:type="dxa" w:w="2160"/>
          </w:tcPr>
          <w:p>
            <w:r>
              <w:t>Testing with Real Users</w:t>
            </w:r>
          </w:p>
        </w:tc>
        <w:tc>
          <w:tcPr>
            <w:tcW w:type="dxa" w:w="2160"/>
          </w:tcPr>
          <w:p>
            <w:r>
              <w:t>Inclusive Usability Testing</w:t>
            </w:r>
          </w:p>
        </w:tc>
        <w:tc>
          <w:tcPr>
            <w:tcW w:type="dxa" w:w="2160"/>
          </w:tcPr>
          <w:p>
            <w:r>
              <w:t>Engage real users with disabilities for testing</w:t>
            </w:r>
          </w:p>
        </w:tc>
        <w:tc>
          <w:tcPr>
            <w:tcW w:type="dxa" w:w="2160"/>
          </w:tcPr>
          <w:p>
            <w:r>
              <w:t>Seek feedback from users with disabilities on app functionality</w:t>
            </w:r>
          </w:p>
        </w:tc>
      </w:tr>
      <w:tr>
        <w:tc>
          <w:tcPr>
            <w:tcW w:type="dxa" w:w="2160"/>
          </w:tcPr>
          <w:p>
            <w:r>
              <w:t>Testing with Real Users</w:t>
            </w:r>
          </w:p>
        </w:tc>
        <w:tc>
          <w:tcPr>
            <w:tcW w:type="dxa" w:w="2160"/>
          </w:tcPr>
          <w:p>
            <w:r>
              <w:t>Assistive Technology Testing</w:t>
            </w:r>
          </w:p>
        </w:tc>
        <w:tc>
          <w:tcPr>
            <w:tcW w:type="dxa" w:w="2160"/>
          </w:tcPr>
          <w:p>
            <w:r>
              <w:t>Test app functionality with assistive tools</w:t>
            </w:r>
          </w:p>
        </w:tc>
        <w:tc>
          <w:tcPr>
            <w:tcW w:type="dxa" w:w="2160"/>
          </w:tcPr>
          <w:p>
            <w:r>
              <w:t>Test the app with screen magnifiers and alternative input methods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