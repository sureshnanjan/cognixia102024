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Acceptance Testing - Android Icon Checklist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Icon Type</w:t>
            </w:r>
          </w:p>
        </w:tc>
        <w:tc>
          <w:tcPr>
            <w:tcW w:type="dxa" w:w="2160"/>
          </w:tcPr>
          <w:p>
            <w:r>
              <w:t>Requirement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Testing &amp; Compatibility</w:t>
            </w:r>
          </w:p>
        </w:tc>
      </w:tr>
      <w:tr>
        <w:tc>
          <w:tcPr>
            <w:tcW w:type="dxa" w:w="2160"/>
          </w:tcPr>
          <w:p>
            <w:r>
              <w:t>Adaptive Icon</w:t>
            </w:r>
          </w:p>
        </w:tc>
        <w:tc>
          <w:tcPr>
            <w:tcW w:type="dxa" w:w="2160"/>
          </w:tcPr>
          <w:p>
            <w:r>
              <w:t>Adaptive, consists of foreground and background</w:t>
            </w:r>
          </w:p>
        </w:tc>
        <w:tc>
          <w:tcPr>
            <w:tcW w:type="dxa" w:w="2160"/>
          </w:tcPr>
          <w:p>
            <w:r>
              <w:t>PNG format, high contrast for visibility. Size: 48x48 (MDPI), 72x72 (HDPI), 96x96 (XHDPI), 144x144 (XXHDPI), 192x192 (XXXHDPI)</w:t>
            </w:r>
          </w:p>
        </w:tc>
        <w:tc>
          <w:tcPr>
            <w:tcW w:type="dxa" w:w="2160"/>
          </w:tcPr>
          <w:p>
            <w:r>
              <w:t>Test in Android Studio and on various screen sizes, themes</w:t>
            </w:r>
          </w:p>
        </w:tc>
      </w:tr>
      <w:tr>
        <w:tc>
          <w:tcPr>
            <w:tcW w:type="dxa" w:w="2160"/>
          </w:tcPr>
          <w:p>
            <w:r>
              <w:t>Legacy Icon</w:t>
            </w:r>
          </w:p>
        </w:tc>
        <w:tc>
          <w:tcPr>
            <w:tcW w:type="dxa" w:w="2160"/>
          </w:tcPr>
          <w:p>
            <w:r>
              <w:t>Static, typically square or rounded</w:t>
            </w:r>
          </w:p>
        </w:tc>
        <w:tc>
          <w:tcPr>
            <w:tcW w:type="dxa" w:w="2160"/>
          </w:tcPr>
          <w:p>
            <w:r>
              <w:t>PNG format, compatible with older versions. Size: 48x48 (MDPI), scaled as needed for other densities</w:t>
            </w:r>
          </w:p>
        </w:tc>
        <w:tc>
          <w:tcPr>
            <w:tcW w:type="dxa" w:w="2160"/>
          </w:tcPr>
          <w:p>
            <w:r>
              <w:t>Ensure compatibility with older Android versions</w:t>
            </w:r>
          </w:p>
        </w:tc>
      </w:tr>
      <w:tr>
        <w:tc>
          <w:tcPr>
            <w:tcW w:type="dxa" w:w="2160"/>
          </w:tcPr>
          <w:p>
            <w:r>
              <w:t>Play Store Icon</w:t>
            </w:r>
          </w:p>
        </w:tc>
        <w:tc>
          <w:tcPr>
            <w:tcW w:type="dxa" w:w="2160"/>
          </w:tcPr>
          <w:p>
            <w:r>
              <w:t>Square, high quality required</w:t>
            </w:r>
          </w:p>
        </w:tc>
        <w:tc>
          <w:tcPr>
            <w:tcW w:type="dxa" w:w="2160"/>
          </w:tcPr>
          <w:p>
            <w:r>
              <w:t>PNG format, 512x512 px. Should resemble the adaptive icon style</w:t>
            </w:r>
          </w:p>
        </w:tc>
        <w:tc>
          <w:tcPr>
            <w:tcW w:type="dxa" w:w="2160"/>
          </w:tcPr>
          <w:p>
            <w:r>
              <w:t>Preview on Play Store UI</w:t>
            </w:r>
          </w:p>
        </w:tc>
      </w:tr>
      <w:tr>
        <w:tc>
          <w:tcPr>
            <w:tcW w:type="dxa" w:w="2160"/>
          </w:tcPr>
          <w:p>
            <w:r>
              <w:t>Foreground Layer</w:t>
            </w:r>
          </w:p>
        </w:tc>
        <w:tc>
          <w:tcPr>
            <w:tcW w:type="dxa" w:w="2160"/>
          </w:tcPr>
          <w:p>
            <w:r>
              <w:t>Required for Adaptive Icon</w:t>
            </w:r>
          </w:p>
        </w:tc>
        <w:tc>
          <w:tcPr>
            <w:tcW w:type="dxa" w:w="2160"/>
          </w:tcPr>
          <w:p>
            <w:r>
              <w:t>512x512 px, crucial for adaptive icons</w:t>
            </w:r>
          </w:p>
        </w:tc>
        <w:tc>
          <w:tcPr>
            <w:tcW w:type="dxa" w:w="2160"/>
          </w:tcPr>
          <w:p>
            <w:r>
              <w:t>Ensure visual consistency across themes and devices</w:t>
            </w:r>
          </w:p>
        </w:tc>
      </w:tr>
      <w:tr>
        <w:tc>
          <w:tcPr>
            <w:tcW w:type="dxa" w:w="2160"/>
          </w:tcPr>
          <w:p>
            <w:r>
              <w:t>Background Layer</w:t>
            </w:r>
          </w:p>
        </w:tc>
        <w:tc>
          <w:tcPr>
            <w:tcW w:type="dxa" w:w="2160"/>
          </w:tcPr>
          <w:p>
            <w:r>
              <w:t>Required for Adaptive Icon</w:t>
            </w:r>
          </w:p>
        </w:tc>
        <w:tc>
          <w:tcPr>
            <w:tcW w:type="dxa" w:w="2160"/>
          </w:tcPr>
          <w:p>
            <w:r>
              <w:t>512x512 px, should complement the foreground layer</w:t>
            </w:r>
          </w:p>
        </w:tc>
        <w:tc>
          <w:tcPr>
            <w:tcW w:type="dxa" w:w="2160"/>
          </w:tcPr>
          <w:p>
            <w:r>
              <w:t>Ensure adaptability to light, dark, and patterned themes</w:t>
            </w:r>
          </w:p>
        </w:tc>
      </w:tr>
      <w:tr>
        <w:tc>
          <w:tcPr>
            <w:tcW w:type="dxa" w:w="2160"/>
          </w:tcPr>
          <w:p>
            <w:r>
              <w:t>Safe Zone</w:t>
            </w:r>
          </w:p>
        </w:tc>
        <w:tc>
          <w:tcPr>
            <w:tcW w:type="dxa" w:w="2160"/>
          </w:tcPr>
          <w:p>
            <w:r>
              <w:t>Essential for Adaptive Icon</w:t>
            </w:r>
          </w:p>
        </w:tc>
        <w:tc>
          <w:tcPr>
            <w:tcW w:type="dxa" w:w="2160"/>
          </w:tcPr>
          <w:p>
            <w:r>
              <w:t>72x72 px center area must contain essential content</w:t>
            </w:r>
          </w:p>
        </w:tc>
        <w:tc>
          <w:tcPr>
            <w:tcW w:type="dxa" w:w="2160"/>
          </w:tcPr>
          <w:p>
            <w:r>
              <w:t>Test to ensure content doesn’t get cut off on various screen sizes</w:t>
            </w:r>
          </w:p>
        </w:tc>
      </w:tr>
      <w:tr>
        <w:tc>
          <w:tcPr>
            <w:tcW w:type="dxa" w:w="2160"/>
          </w:tcPr>
          <w:p>
            <w:r>
              <w:t>Color &amp; Contrast</w:t>
            </w:r>
          </w:p>
        </w:tc>
        <w:tc>
          <w:tcPr>
            <w:tcW w:type="dxa" w:w="2160"/>
          </w:tcPr>
          <w:p>
            <w:r>
              <w:t>High contrast recommended for all icons</w:t>
            </w:r>
          </w:p>
        </w:tc>
        <w:tc>
          <w:tcPr>
            <w:tcW w:type="dxa" w:w="2160"/>
          </w:tcPr>
          <w:p>
            <w:r>
              <w:t>Important for visibility across various backgrounds</w:t>
            </w:r>
          </w:p>
        </w:tc>
        <w:tc>
          <w:tcPr>
            <w:tcW w:type="dxa" w:w="2160"/>
          </w:tcPr>
          <w:p>
            <w:r>
              <w:t>Test in different themes and backgrounds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